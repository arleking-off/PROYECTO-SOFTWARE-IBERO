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Consentimiento Informado – Uso Académico</w:t>
      </w:r>
    </w:p>
    <w:p/>
    <w:p>
      <w:pPr>
        <w:spacing w:line="480" w:lineRule="auto"/>
        <w:ind w:firstLine="720"/>
      </w:pPr>
      <w:r>
        <w:t>Finalidad: esta recolección tiene fines académicos para un proyecto de software. No se recolectan datos sensibles de clientes finales.</w:t>
      </w:r>
    </w:p>
    <w:p>
      <w:pPr>
        <w:spacing w:line="480" w:lineRule="auto"/>
        <w:ind w:firstLine="720"/>
      </w:pPr>
      <w:r>
        <w:t>Participación: voluntaria; puede retirarse en cualquier momento sin consecuencias. Respuestas anónimas (códigos T1..T10).</w:t>
      </w:r>
    </w:p>
    <w:p>
      <w:pPr>
        <w:spacing w:line="480" w:lineRule="auto"/>
        <w:ind w:firstLine="720"/>
      </w:pPr>
      <w:r>
        <w:t>Almacenamiento: los datos se guardan de forma privada/cifrada y pueden eliminarse si usted lo solicita.</w:t>
      </w:r>
    </w:p>
    <w:p>
      <w:pPr>
        <w:spacing w:line="480" w:lineRule="auto"/>
        <w:ind w:firstLine="720"/>
      </w:pPr>
      <w:r>
        <w:t>Autorizo la recolección y uso académico de la información proporcionada:</w:t>
      </w:r>
    </w:p>
    <w:p>
      <w:pPr>
        <w:spacing w:line="480" w:lineRule="auto"/>
        <w:ind w:firstLine="720"/>
      </w:pPr>
      <w:r>
        <w:t>Nombre del participante: __________________________  Firma: ____________________  Fecha: ____/____/____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