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Encuesta – Percepción y Prioridades (Likert 1–5)</w:t>
      </w:r>
    </w:p>
    <w:p/>
    <w:p>
      <w:pPr>
        <w:spacing w:line="480" w:lineRule="auto"/>
        <w:ind w:firstLine="720"/>
      </w:pPr>
      <w:r>
        <w:t>Instrucciones: marque del 1 al 5 su nivel de acuerdo (1 = Totalmente en desacuerdo, 5 = Totalmente de acuerdo).</w:t>
      </w:r>
    </w:p>
    <w:p>
      <w:pPr>
        <w:spacing w:line="480" w:lineRule="auto"/>
        <w:ind w:firstLine="720"/>
      </w:pPr>
      <w:r>
        <w:t>1. Necesito buscar clientes por nombre/alias en menos de 2 segundos.  [ 1  2  3  4  5 ]</w:t>
      </w:r>
    </w:p>
    <w:p>
      <w:pPr>
        <w:spacing w:line="480" w:lineRule="auto"/>
        <w:ind w:firstLine="720"/>
      </w:pPr>
      <w:r>
        <w:t>2. Quiero ver el saldo de un cliente apenas lo seleccione.  [ 1  2  3  4  5 ]</w:t>
      </w:r>
    </w:p>
    <w:p>
      <w:pPr>
        <w:spacing w:line="480" w:lineRule="auto"/>
        <w:ind w:firstLine="720"/>
      </w:pPr>
      <w:r>
        <w:t>3. Registrar un abono debe tomar menos de 15 segundos.  [ 1  2  3  4  5 ]</w:t>
      </w:r>
    </w:p>
    <w:p>
      <w:pPr>
        <w:spacing w:line="480" w:lineRule="auto"/>
        <w:ind w:firstLine="720"/>
      </w:pPr>
      <w:r>
        <w:t>4. Quiero reportes de morosidad por días de atraso.  [ 1  2  3  4  5 ]</w:t>
      </w:r>
    </w:p>
    <w:p>
      <w:pPr>
        <w:spacing w:line="480" w:lineRule="auto"/>
        <w:ind w:firstLine="720"/>
      </w:pPr>
      <w:r>
        <w:t>5. Necesito exportar reportes a CSV/PDF.  [ 1  2  3  4  5 ]</w:t>
      </w:r>
    </w:p>
    <w:p>
      <w:pPr>
        <w:spacing w:line="480" w:lineRule="auto"/>
        <w:ind w:firstLine="720"/>
      </w:pPr>
      <w:r>
        <w:t>6. Me preocupa la pérdida de datos; necesito backups automáticos.  [ 1  2  3  4  5 ]</w:t>
      </w:r>
    </w:p>
    <w:p>
      <w:pPr>
        <w:spacing w:line="480" w:lineRule="auto"/>
        <w:ind w:firstLine="720"/>
      </w:pPr>
      <w:r>
        <w:t>7. La interfaz debe funcionar bien en celular.  [ 1  2  3  4  5 ]</w:t>
      </w:r>
    </w:p>
    <w:p>
      <w:pPr>
        <w:spacing w:line="480" w:lineRule="auto"/>
        <w:ind w:firstLine="720"/>
      </w:pPr>
      <w:r>
        <w:t>8. Quiero roles (dueño/auxiliar) para evitar errores.  [ 1  2  3  4  5 ]</w:t>
      </w:r>
    </w:p>
    <w:p>
      <w:pPr>
        <w:spacing w:line="480" w:lineRule="auto"/>
        <w:ind w:firstLine="720"/>
      </w:pPr>
      <w:r>
        <w:t>9. Me gustaría alertas de clientes con mora &gt; 30 días.  [ 1  2  3  4  5 ]</w:t>
      </w:r>
    </w:p>
    <w:p>
      <w:pPr>
        <w:spacing w:line="480" w:lineRule="auto"/>
        <w:ind w:firstLine="720"/>
      </w:pPr>
      <w:r>
        <w:t>10. Prefiero un sistema sencillo aunque tenga menos funciones.  [ 1  2  3  4  5 ]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